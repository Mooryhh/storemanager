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096" w:rsidRDefault="006E799F" w:rsidP="009E103F">
      <w:pPr>
        <w:pStyle w:val="Title"/>
      </w:pPr>
      <w:r>
        <w:t>Store Manager .</w:t>
      </w:r>
      <w:proofErr w:type="spellStart"/>
      <w:r>
        <w:t>js</w:t>
      </w:r>
      <w:proofErr w:type="spellEnd"/>
    </w:p>
    <w:p w:rsidR="00FC2096" w:rsidRDefault="00EC55AC">
      <w:pPr>
        <w:pStyle w:val="Heading1"/>
      </w:pPr>
      <w:r>
        <w:t>Introduction</w:t>
      </w:r>
    </w:p>
    <w:p w:rsidR="004F4DB5" w:rsidRDefault="00867A5A">
      <w:r>
        <w:t xml:space="preserve">Project Title: Store Manager </w:t>
      </w:r>
    </w:p>
    <w:p w:rsidR="00FC2096" w:rsidRDefault="00731761">
      <w:r>
        <w:t>Team Leader:</w:t>
      </w:r>
      <w:r>
        <w:br/>
        <w:t xml:space="preserve"> </w:t>
      </w:r>
      <w:proofErr w:type="spellStart"/>
      <w:r>
        <w:t>N.Kirubakaran</w:t>
      </w:r>
      <w:proofErr w:type="spellEnd"/>
    </w:p>
    <w:p w:rsidR="004F4DB5" w:rsidRDefault="00EC55AC" w:rsidP="00A873A6">
      <w:pPr>
        <w:pStyle w:val="NoSpacing"/>
      </w:pPr>
      <w:r>
        <w:t>Team Members:</w:t>
      </w:r>
      <w:r>
        <w:br/>
        <w:t>-</w:t>
      </w:r>
      <w:proofErr w:type="spellStart"/>
      <w:r w:rsidR="00731761">
        <w:t>R.Sanjay</w:t>
      </w:r>
      <w:proofErr w:type="spellEnd"/>
    </w:p>
    <w:p w:rsidR="004F4DB5" w:rsidRDefault="00EC55AC" w:rsidP="00A873A6">
      <w:pPr>
        <w:pStyle w:val="NoSpacing"/>
      </w:pPr>
      <w:r>
        <w:t>-</w:t>
      </w:r>
      <w:proofErr w:type="spellStart"/>
      <w:r w:rsidR="00731761">
        <w:t>V.Deepak</w:t>
      </w:r>
      <w:proofErr w:type="spellEnd"/>
    </w:p>
    <w:p w:rsidR="00A873A6" w:rsidRDefault="00A873A6" w:rsidP="00A873A6">
      <w:pPr>
        <w:pStyle w:val="NoSpacing"/>
      </w:pPr>
      <w:r>
        <w:t>-</w:t>
      </w:r>
      <w:proofErr w:type="spellStart"/>
      <w:r w:rsidR="00731761">
        <w:t>A.Naveen</w:t>
      </w:r>
      <w:proofErr w:type="spellEnd"/>
    </w:p>
    <w:p w:rsidR="00A873A6" w:rsidRDefault="00A873A6" w:rsidP="00A873A6">
      <w:pPr>
        <w:pStyle w:val="NoSpacing"/>
      </w:pPr>
      <w:r>
        <w:t>-</w:t>
      </w:r>
      <w:r w:rsidR="00731761">
        <w:t>M.Manimaran</w:t>
      </w:r>
      <w:bookmarkStart w:id="0" w:name="_GoBack"/>
      <w:bookmarkEnd w:id="0"/>
    </w:p>
    <w:p w:rsidR="00FC2096" w:rsidRDefault="00A873A6" w:rsidP="004F4DB5">
      <w:pPr>
        <w:pStyle w:val="Heading1"/>
      </w:pPr>
      <w:r>
        <w:br/>
      </w:r>
      <w:r w:rsidR="00EC55AC">
        <w:t>Project Overview</w:t>
      </w:r>
    </w:p>
    <w:p w:rsidR="006E799F" w:rsidRDefault="006E799F" w:rsidP="006E799F">
      <w:pPr>
        <w:pStyle w:val="NormalWeb"/>
      </w:pPr>
      <w:r>
        <w:rPr>
          <w:rStyle w:val="Strong"/>
        </w:rPr>
        <w:t>Store Manager</w:t>
      </w:r>
      <w:r>
        <w:t xml:space="preserve"> is a web-based application designed to manage inventory, sales, and employee tasks in a retail environment. The application enables store managers to add products, update stock, track sales, view analytics, and manage staff permissions.</w:t>
      </w:r>
    </w:p>
    <w:p w:rsidR="006E799F" w:rsidRDefault="006E799F" w:rsidP="006E799F">
      <w:pPr>
        <w:pStyle w:val="NormalWeb"/>
      </w:pPr>
      <w:r>
        <w:rPr>
          <w:rStyle w:val="Strong"/>
        </w:rPr>
        <w:t>Tech Stack (Example):</w:t>
      </w:r>
    </w:p>
    <w:p w:rsidR="006E799F" w:rsidRDefault="006E799F" w:rsidP="006E799F">
      <w:pPr>
        <w:pStyle w:val="NormalWeb"/>
        <w:numPr>
          <w:ilvl w:val="0"/>
          <w:numId w:val="10"/>
        </w:numPr>
      </w:pPr>
      <w:r>
        <w:rPr>
          <w:rStyle w:val="Strong"/>
        </w:rPr>
        <w:t>Frontend</w:t>
      </w:r>
      <w:r>
        <w:t>: React.js</w:t>
      </w:r>
    </w:p>
    <w:p w:rsidR="006E799F" w:rsidRDefault="006E799F" w:rsidP="006E799F">
      <w:pPr>
        <w:pStyle w:val="NormalWeb"/>
        <w:numPr>
          <w:ilvl w:val="0"/>
          <w:numId w:val="10"/>
        </w:numPr>
      </w:pPr>
      <w:r>
        <w:rPr>
          <w:rStyle w:val="Strong"/>
        </w:rPr>
        <w:t>Backend</w:t>
      </w:r>
      <w:r>
        <w:t>: Node.js + Express (or Firebase)</w:t>
      </w:r>
    </w:p>
    <w:p w:rsidR="006E799F" w:rsidRDefault="006E799F" w:rsidP="006E799F">
      <w:pPr>
        <w:pStyle w:val="NormalWeb"/>
        <w:numPr>
          <w:ilvl w:val="0"/>
          <w:numId w:val="10"/>
        </w:numPr>
      </w:pPr>
      <w:r>
        <w:rPr>
          <w:rStyle w:val="Strong"/>
        </w:rPr>
        <w:t>Database</w:t>
      </w:r>
      <w:r>
        <w:t xml:space="preserve">: </w:t>
      </w:r>
      <w:proofErr w:type="spellStart"/>
      <w:r>
        <w:t>MongoDB</w:t>
      </w:r>
      <w:proofErr w:type="spellEnd"/>
      <w:r>
        <w:t xml:space="preserve"> (or </w:t>
      </w:r>
      <w:proofErr w:type="spellStart"/>
      <w:r>
        <w:t>Firestore</w:t>
      </w:r>
      <w:proofErr w:type="spellEnd"/>
      <w:r>
        <w:t>)</w:t>
      </w:r>
    </w:p>
    <w:p w:rsidR="006E799F" w:rsidRDefault="006E799F" w:rsidP="006E799F">
      <w:pPr>
        <w:pStyle w:val="NormalWeb"/>
        <w:numPr>
          <w:ilvl w:val="0"/>
          <w:numId w:val="10"/>
        </w:numPr>
      </w:pPr>
      <w:r>
        <w:rPr>
          <w:rStyle w:val="Strong"/>
        </w:rPr>
        <w:t>State Management</w:t>
      </w:r>
      <w:r>
        <w:t xml:space="preserve">: </w:t>
      </w:r>
      <w:proofErr w:type="spellStart"/>
      <w:r>
        <w:t>Redux</w:t>
      </w:r>
      <w:proofErr w:type="spellEnd"/>
      <w:r>
        <w:t xml:space="preserve"> Toolkit</w:t>
      </w:r>
    </w:p>
    <w:p w:rsidR="006E799F" w:rsidRDefault="006E799F" w:rsidP="006E799F">
      <w:pPr>
        <w:pStyle w:val="NormalWeb"/>
        <w:numPr>
          <w:ilvl w:val="0"/>
          <w:numId w:val="10"/>
        </w:numPr>
      </w:pPr>
      <w:r>
        <w:rPr>
          <w:rStyle w:val="Strong"/>
        </w:rPr>
        <w:t>Styling</w:t>
      </w:r>
      <w:r>
        <w:t>: Tailwind CSS / SCSS</w:t>
      </w:r>
    </w:p>
    <w:p w:rsidR="006E799F" w:rsidRDefault="006E799F" w:rsidP="006E799F">
      <w:pPr>
        <w:pStyle w:val="NormalWeb"/>
        <w:numPr>
          <w:ilvl w:val="0"/>
          <w:numId w:val="10"/>
        </w:numPr>
      </w:pPr>
      <w:r>
        <w:rPr>
          <w:rStyle w:val="Strong"/>
        </w:rPr>
        <w:t>Authentication</w:t>
      </w:r>
      <w:r>
        <w:t xml:space="preserve">: JWT / Firebase </w:t>
      </w:r>
      <w:proofErr w:type="spellStart"/>
      <w:r>
        <w:t>Auth</w:t>
      </w:r>
      <w:proofErr w:type="spellEnd"/>
    </w:p>
    <w:p w:rsidR="006E799F" w:rsidRDefault="006E799F" w:rsidP="006E799F">
      <w:pPr>
        <w:pStyle w:val="NormalWeb"/>
        <w:numPr>
          <w:ilvl w:val="0"/>
          <w:numId w:val="10"/>
        </w:numPr>
      </w:pPr>
      <w:r>
        <w:rPr>
          <w:rStyle w:val="Strong"/>
        </w:rPr>
        <w:t>Testing</w:t>
      </w:r>
      <w:r>
        <w:t>: Jest + React Testing Library</w:t>
      </w:r>
    </w:p>
    <w:p w:rsidR="006E799F" w:rsidRPr="006E799F" w:rsidRDefault="006E799F" w:rsidP="006E799F"/>
    <w:p w:rsidR="00FC2096" w:rsidRDefault="00EC55AC">
      <w:pPr>
        <w:pStyle w:val="Heading1"/>
      </w:pPr>
      <w:r>
        <w:t>Architecture</w:t>
      </w:r>
    </w:p>
    <w:p w:rsidR="009E103F" w:rsidRPr="009E103F" w:rsidRDefault="009E103F" w:rsidP="009E103F"/>
    <w:p w:rsidR="009E103F" w:rsidRPr="009E103F" w:rsidRDefault="009E103F" w:rsidP="009E103F">
      <w:r>
        <w:t>This component handles user login, registration, and role-based access control. It ensures that only authorized personnel (such as store managers, cashiers, or inventory staff) can access specific features of the system. Technologies like JWT (JSON Web Tokens) or OAuth2 are commonly used for secure user sessions.</w:t>
      </w:r>
    </w:p>
    <w:p w:rsidR="00FC2096" w:rsidRDefault="00EC55AC">
      <w:pPr>
        <w:pStyle w:val="Heading1"/>
      </w:pPr>
      <w:r>
        <w:lastRenderedPageBreak/>
        <w:t>Setup Instructions</w:t>
      </w:r>
    </w:p>
    <w:p w:rsidR="009E103F" w:rsidRPr="009E103F" w:rsidRDefault="009E103F" w:rsidP="009E103F"/>
    <w:p w:rsidR="006E799F" w:rsidRDefault="006E799F" w:rsidP="006E799F">
      <w:r>
        <w:t>Prerequisites</w:t>
      </w:r>
    </w:p>
    <w:p w:rsidR="006E799F" w:rsidRDefault="006E799F" w:rsidP="006E799F">
      <w:pPr>
        <w:pStyle w:val="NormalWeb"/>
        <w:numPr>
          <w:ilvl w:val="0"/>
          <w:numId w:val="11"/>
        </w:numPr>
      </w:pPr>
      <w:r>
        <w:t>Node.js ≥ 18</w:t>
      </w:r>
    </w:p>
    <w:p w:rsidR="006E799F" w:rsidRDefault="006E799F" w:rsidP="006E799F">
      <w:pPr>
        <w:pStyle w:val="NormalWeb"/>
        <w:numPr>
          <w:ilvl w:val="0"/>
          <w:numId w:val="11"/>
        </w:numPr>
      </w:pPr>
      <w:proofErr w:type="spellStart"/>
      <w:r>
        <w:t>npm</w:t>
      </w:r>
      <w:proofErr w:type="spellEnd"/>
      <w:r>
        <w:t xml:space="preserve"> or yarn</w:t>
      </w:r>
    </w:p>
    <w:p w:rsidR="006E799F" w:rsidRDefault="006E799F" w:rsidP="006E799F">
      <w:pPr>
        <w:pStyle w:val="NormalWeb"/>
        <w:numPr>
          <w:ilvl w:val="0"/>
          <w:numId w:val="11"/>
        </w:numPr>
      </w:pPr>
      <w:proofErr w:type="spellStart"/>
      <w:r>
        <w:t>MongoDB</w:t>
      </w:r>
      <w:proofErr w:type="spellEnd"/>
      <w:r>
        <w:t xml:space="preserve"> or Firebase account</w:t>
      </w:r>
    </w:p>
    <w:p w:rsidR="00FC2096" w:rsidRDefault="00FC2096"/>
    <w:p w:rsidR="00FC2096" w:rsidRDefault="00EC55AC">
      <w:pPr>
        <w:pStyle w:val="Heading1"/>
      </w:pPr>
      <w:r>
        <w:t>Folder Structure</w:t>
      </w:r>
    </w:p>
    <w:p w:rsidR="009E103F" w:rsidRPr="009E103F" w:rsidRDefault="009E103F" w:rsidP="009E103F"/>
    <w:p w:rsidR="006E799F" w:rsidRDefault="006E799F" w:rsidP="006E799F">
      <w:pPr>
        <w:pStyle w:val="NoSpacing"/>
      </w:pPr>
      <w:r>
        <w:t>Client (React)</w:t>
      </w:r>
    </w:p>
    <w:p w:rsidR="006E799F" w:rsidRDefault="006E799F" w:rsidP="006E799F">
      <w:pPr>
        <w:pStyle w:val="NoSpacing"/>
      </w:pPr>
      <w:r>
        <w:rPr>
          <w:rFonts w:hint="eastAsia"/>
        </w:rPr>
        <w:t xml:space="preserve">  </w:t>
      </w:r>
      <w:r>
        <w:rPr>
          <w:rFonts w:hint="eastAsia"/>
        </w:rPr>
        <w:t>├──</w:t>
      </w:r>
      <w:r>
        <w:rPr>
          <w:rFonts w:hint="eastAsia"/>
        </w:rPr>
        <w:t xml:space="preserve"> Components</w:t>
      </w:r>
    </w:p>
    <w:p w:rsidR="006E799F" w:rsidRDefault="006E799F" w:rsidP="006E799F">
      <w:pPr>
        <w:pStyle w:val="NoSpacing"/>
      </w:pPr>
      <w:r>
        <w:rPr>
          <w:rFonts w:hint="eastAsia"/>
        </w:rPr>
        <w:t xml:space="preserve">  </w:t>
      </w:r>
      <w:r>
        <w:rPr>
          <w:rFonts w:hint="eastAsia"/>
        </w:rPr>
        <w:t>├──</w:t>
      </w:r>
      <w:r>
        <w:rPr>
          <w:rFonts w:hint="eastAsia"/>
        </w:rPr>
        <w:t xml:space="preserve"> Pages</w:t>
      </w:r>
    </w:p>
    <w:p w:rsidR="006E799F" w:rsidRDefault="006E799F" w:rsidP="006E799F">
      <w:pPr>
        <w:pStyle w:val="NoSpacing"/>
      </w:pPr>
      <w:r>
        <w:rPr>
          <w:rFonts w:hint="eastAsia"/>
        </w:rPr>
        <w:t xml:space="preserve">  </w:t>
      </w:r>
      <w:r>
        <w:rPr>
          <w:rFonts w:hint="eastAsia"/>
        </w:rPr>
        <w:t>├──</w:t>
      </w:r>
      <w:r>
        <w:rPr>
          <w:rFonts w:hint="eastAsia"/>
        </w:rPr>
        <w:t xml:space="preserve"> </w:t>
      </w:r>
      <w:proofErr w:type="spellStart"/>
      <w:r>
        <w:rPr>
          <w:rFonts w:hint="eastAsia"/>
        </w:rPr>
        <w:t>Redux</w:t>
      </w:r>
      <w:proofErr w:type="spellEnd"/>
      <w:r>
        <w:rPr>
          <w:rFonts w:hint="eastAsia"/>
        </w:rPr>
        <w:t xml:space="preserve"> Store</w:t>
      </w:r>
    </w:p>
    <w:p w:rsidR="006E799F" w:rsidRDefault="006E799F" w:rsidP="006E799F">
      <w:pPr>
        <w:pStyle w:val="NoSpacing"/>
      </w:pPr>
      <w:r>
        <w:rPr>
          <w:rFonts w:hint="eastAsia"/>
        </w:rPr>
        <w:t xml:space="preserve">  </w:t>
      </w:r>
      <w:r>
        <w:rPr>
          <w:rFonts w:hint="eastAsia"/>
        </w:rPr>
        <w:t>├──</w:t>
      </w:r>
      <w:r>
        <w:rPr>
          <w:rFonts w:hint="eastAsia"/>
        </w:rPr>
        <w:t xml:space="preserve"> Services (API calls)</w:t>
      </w:r>
    </w:p>
    <w:p w:rsidR="006E799F" w:rsidRDefault="006E799F" w:rsidP="006E799F">
      <w:pPr>
        <w:pStyle w:val="NoSpacing"/>
      </w:pPr>
      <w:r>
        <w:rPr>
          <w:rFonts w:hint="eastAsia"/>
        </w:rPr>
        <w:t xml:space="preserve">  </w:t>
      </w:r>
      <w:r>
        <w:rPr>
          <w:rFonts w:hint="eastAsia"/>
        </w:rPr>
        <w:t>├──</w:t>
      </w:r>
      <w:r>
        <w:rPr>
          <w:rFonts w:hint="eastAsia"/>
        </w:rPr>
        <w:t xml:space="preserve"> Routes (Protected/Public)</w:t>
      </w:r>
    </w:p>
    <w:p w:rsidR="006E799F" w:rsidRDefault="006E799F" w:rsidP="006E799F">
      <w:pPr>
        <w:pStyle w:val="NoSpacing"/>
      </w:pPr>
    </w:p>
    <w:p w:rsidR="006E799F" w:rsidRDefault="006E799F" w:rsidP="006E799F">
      <w:pPr>
        <w:pStyle w:val="NoSpacing"/>
      </w:pPr>
      <w:r>
        <w:t>Server (Node.js / Express)</w:t>
      </w:r>
    </w:p>
    <w:p w:rsidR="006E799F" w:rsidRDefault="006E799F" w:rsidP="006E799F">
      <w:pPr>
        <w:pStyle w:val="NoSpacing"/>
      </w:pPr>
      <w:r>
        <w:rPr>
          <w:rFonts w:hint="eastAsia"/>
        </w:rPr>
        <w:t xml:space="preserve">  </w:t>
      </w:r>
      <w:r>
        <w:rPr>
          <w:rFonts w:hint="eastAsia"/>
        </w:rPr>
        <w:t>├──</w:t>
      </w:r>
      <w:r>
        <w:rPr>
          <w:rFonts w:hint="eastAsia"/>
        </w:rPr>
        <w:t xml:space="preserve"> Routes (Product, Sales, </w:t>
      </w:r>
      <w:proofErr w:type="spellStart"/>
      <w:r>
        <w:rPr>
          <w:rFonts w:hint="eastAsia"/>
        </w:rPr>
        <w:t>Auth</w:t>
      </w:r>
      <w:proofErr w:type="spellEnd"/>
      <w:r>
        <w:rPr>
          <w:rFonts w:hint="eastAsia"/>
        </w:rPr>
        <w:t>)</w:t>
      </w:r>
    </w:p>
    <w:p w:rsidR="006E799F" w:rsidRDefault="006E799F" w:rsidP="006E799F">
      <w:pPr>
        <w:pStyle w:val="NoSpacing"/>
      </w:pPr>
      <w:r>
        <w:rPr>
          <w:rFonts w:hint="eastAsia"/>
        </w:rPr>
        <w:t xml:space="preserve">  </w:t>
      </w:r>
      <w:r>
        <w:rPr>
          <w:rFonts w:hint="eastAsia"/>
        </w:rPr>
        <w:t>├──</w:t>
      </w:r>
      <w:r>
        <w:rPr>
          <w:rFonts w:hint="eastAsia"/>
        </w:rPr>
        <w:t xml:space="preserve"> Controllers</w:t>
      </w:r>
    </w:p>
    <w:p w:rsidR="006E799F" w:rsidRDefault="006E799F" w:rsidP="006E799F">
      <w:pPr>
        <w:pStyle w:val="NoSpacing"/>
      </w:pPr>
      <w:r>
        <w:rPr>
          <w:rFonts w:hint="eastAsia"/>
        </w:rPr>
        <w:t xml:space="preserve">  </w:t>
      </w:r>
      <w:r>
        <w:rPr>
          <w:rFonts w:hint="eastAsia"/>
        </w:rPr>
        <w:t>├──</w:t>
      </w:r>
      <w:r>
        <w:rPr>
          <w:rFonts w:hint="eastAsia"/>
        </w:rPr>
        <w:t xml:space="preserve"> Models (</w:t>
      </w:r>
      <w:proofErr w:type="spellStart"/>
      <w:r>
        <w:rPr>
          <w:rFonts w:hint="eastAsia"/>
        </w:rPr>
        <w:t>MongoDB</w:t>
      </w:r>
      <w:proofErr w:type="spellEnd"/>
      <w:r>
        <w:rPr>
          <w:rFonts w:hint="eastAsia"/>
        </w:rPr>
        <w:t>)</w:t>
      </w:r>
    </w:p>
    <w:p w:rsidR="00FC2096" w:rsidRDefault="006E799F" w:rsidP="006E799F">
      <w:pPr>
        <w:pStyle w:val="NoSpacing"/>
      </w:pPr>
      <w:r>
        <w:rPr>
          <w:rFonts w:hint="eastAsia"/>
        </w:rPr>
        <w:t xml:space="preserve">  </w:t>
      </w:r>
      <w:r>
        <w:rPr>
          <w:rFonts w:hint="eastAsia"/>
        </w:rPr>
        <w:t>├──</w:t>
      </w:r>
      <w:r>
        <w:rPr>
          <w:rFonts w:hint="eastAsia"/>
        </w:rPr>
        <w:t xml:space="preserve"> Middleware (</w:t>
      </w:r>
      <w:proofErr w:type="spellStart"/>
      <w:r>
        <w:rPr>
          <w:rFonts w:hint="eastAsia"/>
        </w:rPr>
        <w:t>Auth</w:t>
      </w:r>
      <w:proofErr w:type="spellEnd"/>
      <w:r>
        <w:rPr>
          <w:rFonts w:hint="eastAsia"/>
        </w:rPr>
        <w:t>, Error Handling</w:t>
      </w:r>
      <w:proofErr w:type="gramStart"/>
      <w:r>
        <w:rPr>
          <w:rFonts w:hint="eastAsia"/>
        </w:rPr>
        <w:t>)</w:t>
      </w:r>
      <w:r w:rsidR="00EC55AC">
        <w:t>Running</w:t>
      </w:r>
      <w:proofErr w:type="gramEnd"/>
      <w:r w:rsidR="00EC55AC">
        <w:t xml:space="preserve"> the Application</w:t>
      </w:r>
    </w:p>
    <w:p w:rsidR="00FC2096" w:rsidRDefault="00EC55AC">
      <w:pPr>
        <w:pStyle w:val="Heading1"/>
      </w:pPr>
      <w:r>
        <w:t>Component Documentation</w:t>
      </w:r>
    </w:p>
    <w:p w:rsidR="009E103F" w:rsidRPr="009E103F" w:rsidRDefault="009E103F" w:rsidP="009E103F"/>
    <w:p w:rsidR="00FC2096" w:rsidRDefault="00EC55AC">
      <w:r>
        <w:t>Key Components</w:t>
      </w:r>
      <w:proofErr w:type="gramStart"/>
      <w:r>
        <w:t>:</w:t>
      </w:r>
      <w:proofErr w:type="gramEnd"/>
      <w:r>
        <w:br/>
        <w:t>- Navbar: Navigation across the app</w:t>
      </w:r>
      <w:r>
        <w:br/>
        <w:t>- Dashboard: Displays summary of user fitness stats</w:t>
      </w:r>
      <w:r>
        <w:br/>
        <w:t>- Workout Tracker: Allows adding and viewing workouts</w:t>
      </w:r>
      <w:r>
        <w:br/>
        <w:t>- Diet Planner: Tracks daily meals and nutrition</w:t>
      </w:r>
      <w:r>
        <w:br/>
        <w:t>- Profile Manager: User information and preferences</w:t>
      </w:r>
    </w:p>
    <w:p w:rsidR="00FC2096" w:rsidRDefault="00EC55AC">
      <w:r>
        <w:t>Reusable Components: Buttons, Modals, Cards, and Input Fields.</w:t>
      </w:r>
    </w:p>
    <w:p w:rsidR="00FC2096" w:rsidRDefault="00EC55AC">
      <w:pPr>
        <w:pStyle w:val="Heading1"/>
      </w:pPr>
      <w:r>
        <w:t>State Management</w:t>
      </w:r>
    </w:p>
    <w:p w:rsidR="009E103F" w:rsidRPr="009E103F" w:rsidRDefault="009E103F" w:rsidP="009E103F"/>
    <w:p w:rsidR="006E799F" w:rsidRPr="006E799F" w:rsidRDefault="006E799F" w:rsidP="006E799F">
      <w:pPr>
        <w:pStyle w:val="NoSpacing"/>
        <w:rPr>
          <w:lang w:val="en-IN" w:eastAsia="en-IN"/>
        </w:rPr>
      </w:pPr>
      <w:proofErr w:type="gramStart"/>
      <w:r w:rsidRPr="006E799F">
        <w:rPr>
          <w:rFonts w:hAnsi="Symbol"/>
          <w:lang w:val="en-IN" w:eastAsia="en-IN"/>
        </w:rPr>
        <w:t></w:t>
      </w:r>
      <w:r w:rsidRPr="006E799F">
        <w:rPr>
          <w:lang w:val="en-IN" w:eastAsia="en-IN"/>
        </w:rPr>
        <w:t xml:space="preserve">  </w:t>
      </w:r>
      <w:proofErr w:type="spellStart"/>
      <w:r w:rsidRPr="006E799F">
        <w:rPr>
          <w:rFonts w:ascii="Courier New" w:hAnsi="Courier New" w:cs="Courier New"/>
          <w:sz w:val="20"/>
          <w:szCs w:val="20"/>
          <w:lang w:val="en-IN" w:eastAsia="en-IN"/>
        </w:rPr>
        <w:t>authSlice</w:t>
      </w:r>
      <w:proofErr w:type="spellEnd"/>
      <w:proofErr w:type="gramEnd"/>
      <w:r w:rsidRPr="006E799F">
        <w:rPr>
          <w:lang w:val="en-IN" w:eastAsia="en-IN"/>
        </w:rPr>
        <w:t>: Handles login, logout, user roles</w:t>
      </w:r>
    </w:p>
    <w:p w:rsidR="006E799F" w:rsidRPr="006E799F" w:rsidRDefault="006E799F" w:rsidP="006E799F">
      <w:pPr>
        <w:pStyle w:val="NoSpacing"/>
        <w:rPr>
          <w:lang w:val="en-IN" w:eastAsia="en-IN"/>
        </w:rPr>
      </w:pPr>
      <w:proofErr w:type="gramStart"/>
      <w:r w:rsidRPr="006E799F">
        <w:rPr>
          <w:rFonts w:hAnsi="Symbol"/>
          <w:lang w:val="en-IN" w:eastAsia="en-IN"/>
        </w:rPr>
        <w:lastRenderedPageBreak/>
        <w:t></w:t>
      </w:r>
      <w:r w:rsidRPr="006E799F">
        <w:rPr>
          <w:lang w:val="en-IN" w:eastAsia="en-IN"/>
        </w:rPr>
        <w:t xml:space="preserve">  </w:t>
      </w:r>
      <w:proofErr w:type="spellStart"/>
      <w:r w:rsidRPr="006E799F">
        <w:rPr>
          <w:rFonts w:ascii="Courier New" w:hAnsi="Courier New" w:cs="Courier New"/>
          <w:sz w:val="20"/>
          <w:szCs w:val="20"/>
          <w:lang w:val="en-IN" w:eastAsia="en-IN"/>
        </w:rPr>
        <w:t>productSlice</w:t>
      </w:r>
      <w:proofErr w:type="spellEnd"/>
      <w:proofErr w:type="gramEnd"/>
      <w:r w:rsidRPr="006E799F">
        <w:rPr>
          <w:lang w:val="en-IN" w:eastAsia="en-IN"/>
        </w:rPr>
        <w:t>: Stores product data</w:t>
      </w:r>
    </w:p>
    <w:p w:rsidR="006E799F" w:rsidRPr="006E799F" w:rsidRDefault="006E799F" w:rsidP="006E799F">
      <w:pPr>
        <w:pStyle w:val="NoSpacing"/>
        <w:rPr>
          <w:lang w:val="en-IN" w:eastAsia="en-IN"/>
        </w:rPr>
      </w:pPr>
      <w:proofErr w:type="gramStart"/>
      <w:r w:rsidRPr="006E799F">
        <w:rPr>
          <w:rFonts w:hAnsi="Symbol"/>
          <w:lang w:val="en-IN" w:eastAsia="en-IN"/>
        </w:rPr>
        <w:t></w:t>
      </w:r>
      <w:r w:rsidRPr="006E799F">
        <w:rPr>
          <w:lang w:val="en-IN" w:eastAsia="en-IN"/>
        </w:rPr>
        <w:t xml:space="preserve">  </w:t>
      </w:r>
      <w:proofErr w:type="spellStart"/>
      <w:r w:rsidRPr="006E799F">
        <w:rPr>
          <w:rFonts w:ascii="Courier New" w:hAnsi="Courier New" w:cs="Courier New"/>
          <w:sz w:val="20"/>
          <w:szCs w:val="20"/>
          <w:lang w:val="en-IN" w:eastAsia="en-IN"/>
        </w:rPr>
        <w:t>salesSlice</w:t>
      </w:r>
      <w:proofErr w:type="spellEnd"/>
      <w:proofErr w:type="gramEnd"/>
      <w:r w:rsidRPr="006E799F">
        <w:rPr>
          <w:lang w:val="en-IN" w:eastAsia="en-IN"/>
        </w:rPr>
        <w:t>: Handles order and transaction data</w:t>
      </w:r>
    </w:p>
    <w:p w:rsidR="006E799F" w:rsidRPr="006E799F" w:rsidRDefault="006E799F" w:rsidP="006E799F">
      <w:pPr>
        <w:pStyle w:val="NoSpacing"/>
        <w:rPr>
          <w:lang w:val="en-IN" w:eastAsia="en-IN"/>
        </w:rPr>
      </w:pPr>
      <w:proofErr w:type="gramStart"/>
      <w:r w:rsidRPr="006E799F">
        <w:rPr>
          <w:rFonts w:hAnsi="Symbol"/>
          <w:lang w:val="en-IN" w:eastAsia="en-IN"/>
        </w:rPr>
        <w:t></w:t>
      </w:r>
      <w:r w:rsidRPr="006E799F">
        <w:rPr>
          <w:lang w:val="en-IN" w:eastAsia="en-IN"/>
        </w:rPr>
        <w:t xml:space="preserve">  </w:t>
      </w:r>
      <w:proofErr w:type="spellStart"/>
      <w:r w:rsidRPr="006E799F">
        <w:rPr>
          <w:rFonts w:ascii="Courier New" w:hAnsi="Courier New" w:cs="Courier New"/>
          <w:sz w:val="20"/>
          <w:szCs w:val="20"/>
          <w:lang w:val="en-IN" w:eastAsia="en-IN"/>
        </w:rPr>
        <w:t>uiSlice</w:t>
      </w:r>
      <w:proofErr w:type="spellEnd"/>
      <w:proofErr w:type="gramEnd"/>
      <w:r w:rsidRPr="006E799F">
        <w:rPr>
          <w:lang w:val="en-IN" w:eastAsia="en-IN"/>
        </w:rPr>
        <w:t>: Controls loading states, modals, etc.</w:t>
      </w:r>
    </w:p>
    <w:p w:rsidR="00FC2096" w:rsidRDefault="00EC55AC">
      <w:pPr>
        <w:pStyle w:val="Heading1"/>
      </w:pPr>
      <w:r>
        <w:t>User Interface</w:t>
      </w:r>
    </w:p>
    <w:p w:rsidR="006E799F" w:rsidRDefault="006E799F" w:rsidP="006E799F">
      <w:pPr>
        <w:pStyle w:val="NormalWeb"/>
        <w:numPr>
          <w:ilvl w:val="0"/>
          <w:numId w:val="12"/>
        </w:numPr>
      </w:pPr>
      <w:r>
        <w:t xml:space="preserve">Fully responsive design using </w:t>
      </w:r>
      <w:r>
        <w:rPr>
          <w:rStyle w:val="Strong"/>
        </w:rPr>
        <w:t>Tailwind CSS</w:t>
      </w:r>
    </w:p>
    <w:p w:rsidR="006E799F" w:rsidRDefault="006E799F" w:rsidP="006E799F">
      <w:pPr>
        <w:pStyle w:val="NormalWeb"/>
        <w:numPr>
          <w:ilvl w:val="0"/>
          <w:numId w:val="12"/>
        </w:numPr>
      </w:pPr>
      <w:r>
        <w:t>Accessible form components</w:t>
      </w:r>
    </w:p>
    <w:p w:rsidR="006E799F" w:rsidRDefault="006E799F" w:rsidP="006E799F">
      <w:pPr>
        <w:pStyle w:val="NormalWeb"/>
        <w:numPr>
          <w:ilvl w:val="0"/>
          <w:numId w:val="12"/>
        </w:numPr>
      </w:pPr>
      <w:r>
        <w:t>Dark mode support</w:t>
      </w:r>
    </w:p>
    <w:p w:rsidR="006E799F" w:rsidRDefault="006E799F" w:rsidP="006E799F">
      <w:pPr>
        <w:pStyle w:val="NormalWeb"/>
        <w:numPr>
          <w:ilvl w:val="0"/>
          <w:numId w:val="12"/>
        </w:numPr>
      </w:pPr>
      <w:r>
        <w:t xml:space="preserve">Icons via </w:t>
      </w:r>
      <w:proofErr w:type="spellStart"/>
      <w:r>
        <w:t>Heroicons</w:t>
      </w:r>
      <w:proofErr w:type="spellEnd"/>
      <w:r>
        <w:t xml:space="preserve"> / Font Awesome</w:t>
      </w:r>
    </w:p>
    <w:p w:rsidR="00FC2096" w:rsidRDefault="00EC55AC">
      <w:pPr>
        <w:pStyle w:val="Heading1"/>
      </w:pPr>
      <w:r>
        <w:t>Styling</w:t>
      </w:r>
    </w:p>
    <w:p w:rsidR="009E103F" w:rsidRPr="009E103F" w:rsidRDefault="009E103F" w:rsidP="009E103F"/>
    <w:p w:rsidR="006E799F" w:rsidRPr="006E799F" w:rsidRDefault="006E799F" w:rsidP="006E799F">
      <w:pPr>
        <w:pStyle w:val="NoSpacing"/>
        <w:rPr>
          <w:lang w:val="en-IN" w:eastAsia="en-IN"/>
        </w:rPr>
      </w:pPr>
      <w:proofErr w:type="gramStart"/>
      <w:r w:rsidRPr="006E799F">
        <w:rPr>
          <w:rFonts w:hAnsi="Symbol"/>
          <w:lang w:val="en-IN" w:eastAsia="en-IN"/>
        </w:rPr>
        <w:t></w:t>
      </w:r>
      <w:r w:rsidRPr="006E799F">
        <w:rPr>
          <w:lang w:val="en-IN" w:eastAsia="en-IN"/>
        </w:rPr>
        <w:t xml:space="preserve">  Utility</w:t>
      </w:r>
      <w:proofErr w:type="gramEnd"/>
      <w:r w:rsidRPr="006E799F">
        <w:rPr>
          <w:lang w:val="en-IN" w:eastAsia="en-IN"/>
        </w:rPr>
        <w:t>-first styling with Tailwind (or use SCSS for component-based styling)</w:t>
      </w:r>
    </w:p>
    <w:p w:rsidR="006E799F" w:rsidRPr="006E799F" w:rsidRDefault="006E799F" w:rsidP="006E799F">
      <w:pPr>
        <w:pStyle w:val="NoSpacing"/>
        <w:rPr>
          <w:lang w:val="en-IN" w:eastAsia="en-IN"/>
        </w:rPr>
      </w:pPr>
      <w:proofErr w:type="gramStart"/>
      <w:r w:rsidRPr="006E799F">
        <w:rPr>
          <w:rFonts w:hAnsi="Symbol"/>
          <w:lang w:val="en-IN" w:eastAsia="en-IN"/>
        </w:rPr>
        <w:t></w:t>
      </w:r>
      <w:r w:rsidRPr="006E799F">
        <w:rPr>
          <w:lang w:val="en-IN" w:eastAsia="en-IN"/>
        </w:rPr>
        <w:t xml:space="preserve">  Theming</w:t>
      </w:r>
      <w:proofErr w:type="gramEnd"/>
      <w:r w:rsidRPr="006E799F">
        <w:rPr>
          <w:lang w:val="en-IN" w:eastAsia="en-IN"/>
        </w:rPr>
        <w:t xml:space="preserve"> available through global </w:t>
      </w:r>
      <w:proofErr w:type="spellStart"/>
      <w:r w:rsidRPr="006E799F">
        <w:rPr>
          <w:lang w:val="en-IN" w:eastAsia="en-IN"/>
        </w:rPr>
        <w:t>config</w:t>
      </w:r>
      <w:proofErr w:type="spellEnd"/>
      <w:r w:rsidRPr="006E799F">
        <w:rPr>
          <w:lang w:val="en-IN" w:eastAsia="en-IN"/>
        </w:rPr>
        <w:t xml:space="preserve"> (</w:t>
      </w:r>
      <w:r w:rsidRPr="006E799F">
        <w:rPr>
          <w:rFonts w:ascii="Courier New" w:hAnsi="Courier New" w:cs="Courier New"/>
          <w:sz w:val="20"/>
          <w:szCs w:val="20"/>
          <w:lang w:val="en-IN" w:eastAsia="en-IN"/>
        </w:rPr>
        <w:t>tailwind.config.js</w:t>
      </w:r>
      <w:r w:rsidRPr="006E799F">
        <w:rPr>
          <w:lang w:val="en-IN" w:eastAsia="en-IN"/>
        </w:rPr>
        <w:t>)</w:t>
      </w:r>
    </w:p>
    <w:p w:rsidR="006E799F" w:rsidRPr="006E799F" w:rsidRDefault="006E799F" w:rsidP="006E799F"/>
    <w:p w:rsidR="00FC2096" w:rsidRDefault="00EC55AC">
      <w:pPr>
        <w:pStyle w:val="Heading1"/>
      </w:pPr>
      <w:r>
        <w:t>Testing</w:t>
      </w:r>
    </w:p>
    <w:p w:rsidR="009E103F" w:rsidRPr="009E103F" w:rsidRDefault="009E103F" w:rsidP="009E103F"/>
    <w:p w:rsidR="006E799F" w:rsidRDefault="006E799F" w:rsidP="006E799F">
      <w:pPr>
        <w:pStyle w:val="NoSpacing"/>
      </w:pPr>
      <w:r>
        <w:t>Product CRUD functionality</w:t>
      </w:r>
    </w:p>
    <w:p w:rsidR="006E799F" w:rsidRDefault="006E799F" w:rsidP="006E799F">
      <w:pPr>
        <w:pStyle w:val="NoSpacing"/>
      </w:pPr>
      <w:proofErr w:type="spellStart"/>
      <w:r>
        <w:t>Auth</w:t>
      </w:r>
      <w:proofErr w:type="spellEnd"/>
      <w:r>
        <w:t xml:space="preserve"> flow</w:t>
      </w:r>
    </w:p>
    <w:p w:rsidR="006E799F" w:rsidRDefault="006E799F" w:rsidP="006E799F">
      <w:pPr>
        <w:pStyle w:val="NoSpacing"/>
      </w:pPr>
      <w:r>
        <w:t>API integration</w:t>
      </w:r>
    </w:p>
    <w:p w:rsidR="006E799F" w:rsidRDefault="006E799F" w:rsidP="006E799F">
      <w:pPr>
        <w:pStyle w:val="NoSpacing"/>
      </w:pPr>
      <w:r>
        <w:t>Component rendering</w:t>
      </w: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253DF" w:rsidRDefault="006253DF" w:rsidP="006E799F">
      <w:pPr>
        <w:pStyle w:val="NoSpacing"/>
      </w:pPr>
    </w:p>
    <w:p w:rsidR="006E799F" w:rsidRPr="006E799F" w:rsidRDefault="006E799F" w:rsidP="006E799F"/>
    <w:p w:rsidR="00FC2096" w:rsidRDefault="00EC55AC">
      <w:pPr>
        <w:pStyle w:val="Heading1"/>
      </w:pPr>
      <w:r>
        <w:t>Screenshots or Demo</w:t>
      </w:r>
    </w:p>
    <w:p w:rsidR="006253DF" w:rsidRDefault="00EC55AC">
      <w:r>
        <w:t>Screenshots and demo links will be provided showcasing the application features</w:t>
      </w:r>
    </w:p>
    <w:p w:rsidR="00FC2096" w:rsidRDefault="006253DF">
      <w:r>
        <w:rPr>
          <w:noProof/>
          <w:lang w:val="en-GB" w:eastAsia="en-GB"/>
        </w:rPr>
        <w:lastRenderedPageBreak/>
        <w:drawing>
          <wp:inline distT="0" distB="0" distL="0" distR="0">
            <wp:extent cx="49720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anywhere.png"/>
                    <pic:cNvPicPr/>
                  </pic:nvPicPr>
                  <pic:blipFill>
                    <a:blip r:embed="rId7">
                      <a:extLst>
                        <a:ext uri="{28A0092B-C50C-407E-A947-70E740481C1C}">
                          <a14:useLocalDpi xmlns:a14="http://schemas.microsoft.com/office/drawing/2010/main" val="0"/>
                        </a:ext>
                      </a:extLst>
                    </a:blip>
                    <a:stretch>
                      <a:fillRect/>
                    </a:stretch>
                  </pic:blipFill>
                  <pic:spPr>
                    <a:xfrm>
                      <a:off x="0" y="0"/>
                      <a:ext cx="4974263" cy="2753950"/>
                    </a:xfrm>
                    <a:prstGeom prst="rect">
                      <a:avLst/>
                    </a:prstGeom>
                  </pic:spPr>
                </pic:pic>
              </a:graphicData>
            </a:graphic>
          </wp:inline>
        </w:drawing>
      </w:r>
      <w:r w:rsidR="00EC55AC">
        <w:t>.</w:t>
      </w:r>
    </w:p>
    <w:p w:rsidR="00FC2096" w:rsidRDefault="00EC55AC">
      <w:pPr>
        <w:pStyle w:val="Heading1"/>
      </w:pPr>
      <w:r>
        <w:t>Known Issues</w:t>
      </w:r>
    </w:p>
    <w:p w:rsidR="00FC2096" w:rsidRDefault="00EC55AC">
      <w:r>
        <w:t>Currently, the app may face performance issues with large datasets.</w:t>
      </w:r>
    </w:p>
    <w:p w:rsidR="00FC2096" w:rsidRDefault="00EC55AC">
      <w:pPr>
        <w:pStyle w:val="Heading1"/>
      </w:pPr>
      <w:r>
        <w:t>Future Enhancements</w:t>
      </w:r>
    </w:p>
    <w:p w:rsidR="00FC2096" w:rsidRDefault="00EC55AC">
      <w:r>
        <w:t>Planned features include AI-powered workout recommendations, social features, and wearable device integration.</w:t>
      </w:r>
    </w:p>
    <w:sectPr w:rsidR="00FC20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3437FAB"/>
    <w:multiLevelType w:val="multilevel"/>
    <w:tmpl w:val="1E3A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C691F"/>
    <w:multiLevelType w:val="multilevel"/>
    <w:tmpl w:val="40E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5E0ACC"/>
    <w:multiLevelType w:val="multilevel"/>
    <w:tmpl w:val="ED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D86CC8"/>
    <w:multiLevelType w:val="multilevel"/>
    <w:tmpl w:val="F99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37FDD"/>
    <w:rsid w:val="0006063C"/>
    <w:rsid w:val="0015074B"/>
    <w:rsid w:val="0023791C"/>
    <w:rsid w:val="0029639D"/>
    <w:rsid w:val="00326F90"/>
    <w:rsid w:val="004F4DB5"/>
    <w:rsid w:val="006253DF"/>
    <w:rsid w:val="006E799F"/>
    <w:rsid w:val="00731761"/>
    <w:rsid w:val="00867A5A"/>
    <w:rsid w:val="009E103F"/>
    <w:rsid w:val="00A873A6"/>
    <w:rsid w:val="00AA1D8D"/>
    <w:rsid w:val="00B47730"/>
    <w:rsid w:val="00CB0664"/>
    <w:rsid w:val="00DB56DB"/>
    <w:rsid w:val="00EC55AC"/>
    <w:rsid w:val="00FC2096"/>
    <w:rsid w:val="00FC693F"/>
    <w:rsid w:val="00FE5533"/>
    <w:rsid w:val="00FF4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873A6"/>
    <w:rPr>
      <w:color w:val="0000FF" w:themeColor="hyperlink"/>
      <w:u w:val="single"/>
    </w:rPr>
  </w:style>
  <w:style w:type="paragraph" w:styleId="NormalWeb">
    <w:name w:val="Normal (Web)"/>
    <w:basedOn w:val="Normal"/>
    <w:uiPriority w:val="99"/>
    <w:semiHidden/>
    <w:unhideWhenUsed/>
    <w:rsid w:val="006E79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E79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3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873A6"/>
    <w:rPr>
      <w:color w:val="0000FF" w:themeColor="hyperlink"/>
      <w:u w:val="single"/>
    </w:rPr>
  </w:style>
  <w:style w:type="paragraph" w:styleId="NormalWeb">
    <w:name w:val="Normal (Web)"/>
    <w:basedOn w:val="Normal"/>
    <w:uiPriority w:val="99"/>
    <w:semiHidden/>
    <w:unhideWhenUsed/>
    <w:rsid w:val="006E79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E79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5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3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356359">
      <w:bodyDiv w:val="1"/>
      <w:marLeft w:val="0"/>
      <w:marRight w:val="0"/>
      <w:marTop w:val="0"/>
      <w:marBottom w:val="0"/>
      <w:divBdr>
        <w:top w:val="none" w:sz="0" w:space="0" w:color="auto"/>
        <w:left w:val="none" w:sz="0" w:space="0" w:color="auto"/>
        <w:bottom w:val="none" w:sz="0" w:space="0" w:color="auto"/>
        <w:right w:val="none" w:sz="0" w:space="0" w:color="auto"/>
      </w:divBdr>
    </w:div>
    <w:div w:id="1123689956">
      <w:bodyDiv w:val="1"/>
      <w:marLeft w:val="0"/>
      <w:marRight w:val="0"/>
      <w:marTop w:val="0"/>
      <w:marBottom w:val="0"/>
      <w:divBdr>
        <w:top w:val="none" w:sz="0" w:space="0" w:color="auto"/>
        <w:left w:val="none" w:sz="0" w:space="0" w:color="auto"/>
        <w:bottom w:val="none" w:sz="0" w:space="0" w:color="auto"/>
        <w:right w:val="none" w:sz="0" w:space="0" w:color="auto"/>
      </w:divBdr>
    </w:div>
    <w:div w:id="1327974693">
      <w:bodyDiv w:val="1"/>
      <w:marLeft w:val="0"/>
      <w:marRight w:val="0"/>
      <w:marTop w:val="0"/>
      <w:marBottom w:val="0"/>
      <w:divBdr>
        <w:top w:val="none" w:sz="0" w:space="0" w:color="auto"/>
        <w:left w:val="none" w:sz="0" w:space="0" w:color="auto"/>
        <w:bottom w:val="none" w:sz="0" w:space="0" w:color="auto"/>
        <w:right w:val="none" w:sz="0" w:space="0" w:color="auto"/>
      </w:divBdr>
    </w:div>
    <w:div w:id="1407341855">
      <w:bodyDiv w:val="1"/>
      <w:marLeft w:val="0"/>
      <w:marRight w:val="0"/>
      <w:marTop w:val="0"/>
      <w:marBottom w:val="0"/>
      <w:divBdr>
        <w:top w:val="none" w:sz="0" w:space="0" w:color="auto"/>
        <w:left w:val="none" w:sz="0" w:space="0" w:color="auto"/>
        <w:bottom w:val="none" w:sz="0" w:space="0" w:color="auto"/>
        <w:right w:val="none" w:sz="0" w:space="0" w:color="auto"/>
      </w:divBdr>
    </w:div>
    <w:div w:id="1721902887">
      <w:bodyDiv w:val="1"/>
      <w:marLeft w:val="0"/>
      <w:marRight w:val="0"/>
      <w:marTop w:val="0"/>
      <w:marBottom w:val="0"/>
      <w:divBdr>
        <w:top w:val="none" w:sz="0" w:space="0" w:color="auto"/>
        <w:left w:val="none" w:sz="0" w:space="0" w:color="auto"/>
        <w:bottom w:val="none" w:sz="0" w:space="0" w:color="auto"/>
        <w:right w:val="none" w:sz="0" w:space="0" w:color="auto"/>
      </w:divBdr>
    </w:div>
    <w:div w:id="1731883742">
      <w:bodyDiv w:val="1"/>
      <w:marLeft w:val="0"/>
      <w:marRight w:val="0"/>
      <w:marTop w:val="0"/>
      <w:marBottom w:val="0"/>
      <w:divBdr>
        <w:top w:val="none" w:sz="0" w:space="0" w:color="auto"/>
        <w:left w:val="none" w:sz="0" w:space="0" w:color="auto"/>
        <w:bottom w:val="none" w:sz="0" w:space="0" w:color="auto"/>
        <w:right w:val="none" w:sz="0" w:space="0" w:color="auto"/>
      </w:divBdr>
    </w:div>
    <w:div w:id="1841264064">
      <w:bodyDiv w:val="1"/>
      <w:marLeft w:val="0"/>
      <w:marRight w:val="0"/>
      <w:marTop w:val="0"/>
      <w:marBottom w:val="0"/>
      <w:divBdr>
        <w:top w:val="none" w:sz="0" w:space="0" w:color="auto"/>
        <w:left w:val="none" w:sz="0" w:space="0" w:color="auto"/>
        <w:bottom w:val="none" w:sz="0" w:space="0" w:color="auto"/>
        <w:right w:val="none" w:sz="0" w:space="0" w:color="auto"/>
      </w:divBdr>
    </w:div>
    <w:div w:id="1968587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624AA-7366-4AFF-A58F-47C0EE70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AVS CS</cp:lastModifiedBy>
  <cp:revision>2</cp:revision>
  <dcterms:created xsi:type="dcterms:W3CDTF">2025-09-25T12:05:00Z</dcterms:created>
  <dcterms:modified xsi:type="dcterms:W3CDTF">2025-09-25T12:05:00Z</dcterms:modified>
</cp:coreProperties>
</file>